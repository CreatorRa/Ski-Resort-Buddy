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0E32" w14:textId="77777777" w:rsidR="00823990" w:rsidRPr="00A011D5" w:rsidRDefault="000F65E0" w:rsidP="000F65E0">
      <w:pPr>
        <w:pStyle w:val="Heading1"/>
        <w:jc w:val="center"/>
        <w:rPr>
          <w:rFonts w:ascii="Tahoma" w:hAnsi="Tahoma" w:cs="Tahoma"/>
          <w:sz w:val="32"/>
          <w:szCs w:val="32"/>
        </w:rPr>
      </w:pPr>
      <w:r w:rsidRPr="00A011D5">
        <w:rPr>
          <w:rFonts w:ascii="Tahoma" w:hAnsi="Tahoma" w:cs="Tahoma"/>
          <w:sz w:val="32"/>
          <w:szCs w:val="32"/>
        </w:rPr>
        <w:t>Ski-Lookup — Simple Guide</w:t>
      </w:r>
    </w:p>
    <w:p w14:paraId="06E5470B" w14:textId="629FDCF7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What Is Ski-Lookup?</w:t>
      </w:r>
    </w:p>
    <w:p w14:paraId="24E33149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Ski-Lookup is like a smart snow assistant for ski lovers! It helps you find the best ski resorts based on real snow and weather data — things like how much fresh snow has fallen, how deep the snow is, and how cold or windy it is.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It works on your computer’s command line (that’s a text screen where you type instructions instead of clicking). Even though it sounds technical, it’s really just a tool that collects weather info, does some smart math, and shows you which ski spots have the best conditions for your trip.</w:t>
      </w:r>
    </w:p>
    <w:p w14:paraId="3AE69184" w14:textId="29ECDD0D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What Does It Actually Do?</w:t>
      </w:r>
    </w:p>
    <w:p w14:paraId="3A69402F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Imagine you want to go skiing. You could:</w:t>
      </w:r>
      <w:r w:rsidRPr="00A011D5">
        <w:rPr>
          <w:rFonts w:ascii="Tahoma" w:hAnsi="Tahoma" w:cs="Tahoma"/>
          <w:sz w:val="24"/>
          <w:szCs w:val="24"/>
        </w:rPr>
        <w:br/>
        <w:t>- Check where it’s been snowing the most</w:t>
      </w:r>
      <w:r w:rsidRPr="00A011D5">
        <w:rPr>
          <w:rFonts w:ascii="Tahoma" w:hAnsi="Tahoma" w:cs="Tahoma"/>
          <w:sz w:val="24"/>
          <w:szCs w:val="24"/>
        </w:rPr>
        <w:br/>
        <w:t>- See which places have the best weather</w:t>
      </w:r>
      <w:r w:rsidRPr="00A011D5">
        <w:rPr>
          <w:rFonts w:ascii="Tahoma" w:hAnsi="Tahoma" w:cs="Tahoma"/>
          <w:sz w:val="24"/>
          <w:szCs w:val="24"/>
        </w:rPr>
        <w:br/>
        <w:t>- Pick your favorite spot based on what you like (more snow, less wind, or warmer temperatures)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Ski-Lookup helps you do all that automatically.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It:</w:t>
      </w:r>
      <w:r w:rsidRPr="00A011D5">
        <w:rPr>
          <w:rFonts w:ascii="Tahoma" w:hAnsi="Tahoma" w:cs="Tahoma"/>
          <w:sz w:val="24"/>
          <w:szCs w:val="24"/>
        </w:rPr>
        <w:br/>
        <w:t>1. Downloads the latest snow and weather data.</w:t>
      </w:r>
      <w:r w:rsidRPr="00A011D5">
        <w:rPr>
          <w:rFonts w:ascii="Tahoma" w:hAnsi="Tahoma" w:cs="Tahoma"/>
          <w:sz w:val="24"/>
          <w:szCs w:val="24"/>
        </w:rPr>
        <w:br/>
        <w:t>2. Cleans and organizes the information.</w:t>
      </w:r>
      <w:r w:rsidRPr="00A011D5">
        <w:rPr>
          <w:rFonts w:ascii="Tahoma" w:hAnsi="Tahoma" w:cs="Tahoma"/>
          <w:sz w:val="24"/>
          <w:szCs w:val="24"/>
        </w:rPr>
        <w:br/>
        <w:t>3. Calculates how much new snow has fallen each day.</w:t>
      </w:r>
      <w:r w:rsidRPr="00A011D5">
        <w:rPr>
          <w:rFonts w:ascii="Tahoma" w:hAnsi="Tahoma" w:cs="Tahoma"/>
          <w:sz w:val="24"/>
          <w:szCs w:val="24"/>
        </w:rPr>
        <w:br/>
        <w:t>4. Scores ski resorts so you can compare them easily.</w:t>
      </w:r>
      <w:r w:rsidRPr="00A011D5">
        <w:rPr>
          <w:rFonts w:ascii="Tahoma" w:hAnsi="Tahoma" w:cs="Tahoma"/>
          <w:sz w:val="24"/>
          <w:szCs w:val="24"/>
        </w:rPr>
        <w:br/>
        <w:t>5. Shows reports and fun charts that help you decide where to go.</w:t>
      </w:r>
    </w:p>
    <w:p w14:paraId="72D00CA2" w14:textId="7EE91615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How It’s Built</w:t>
      </w:r>
    </w:p>
    <w:p w14:paraId="3281A095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Inside the program, there are small parts (we call them 'files') that each have a special job:</w:t>
      </w:r>
      <w:r w:rsidRPr="00A011D5">
        <w:rPr>
          <w:rFonts w:ascii="Tahoma" w:hAnsi="Tahoma" w:cs="Tahoma"/>
          <w:sz w:val="24"/>
          <w:szCs w:val="24"/>
        </w:rPr>
        <w:br/>
        <w:t>- bin/dach_resort_advisor → This is the 'starter switch.' It sets things up and starts the program.</w:t>
      </w:r>
      <w:r w:rsidRPr="00A011D5">
        <w:rPr>
          <w:rFonts w:ascii="Tahoma" w:hAnsi="Tahoma" w:cs="Tahoma"/>
          <w:sz w:val="24"/>
          <w:szCs w:val="24"/>
        </w:rPr>
        <w:br/>
        <w:t>- src/SkiLookup.jl → The main brain of Ski-Lookup.</w:t>
      </w:r>
      <w:r w:rsidRPr="00A011D5">
        <w:rPr>
          <w:rFonts w:ascii="Tahoma" w:hAnsi="Tahoma" w:cs="Tahoma"/>
          <w:sz w:val="24"/>
          <w:szCs w:val="24"/>
        </w:rPr>
        <w:br/>
        <w:t>- src/cli.jl → Handles the commands you type.</w:t>
      </w:r>
      <w:r w:rsidRPr="00A011D5">
        <w:rPr>
          <w:rFonts w:ascii="Tahoma" w:hAnsi="Tahoma" w:cs="Tahoma"/>
          <w:sz w:val="24"/>
          <w:szCs w:val="24"/>
        </w:rPr>
        <w:br/>
        <w:t>- src/menu.jl → Shows you the menu to pick what you want to do.</w:t>
      </w:r>
      <w:r w:rsidRPr="00A011D5">
        <w:rPr>
          <w:rFonts w:ascii="Tahoma" w:hAnsi="Tahoma" w:cs="Tahoma"/>
          <w:sz w:val="24"/>
          <w:szCs w:val="24"/>
        </w:rPr>
        <w:br/>
        <w:t xml:space="preserve">- src/reporting.jl → Makes reports and tables that show snow and weather </w:t>
      </w:r>
      <w:r w:rsidRPr="00A011D5">
        <w:rPr>
          <w:rFonts w:ascii="Tahoma" w:hAnsi="Tahoma" w:cs="Tahoma"/>
          <w:sz w:val="24"/>
          <w:szCs w:val="24"/>
        </w:rPr>
        <w:lastRenderedPageBreak/>
        <w:t>results.</w:t>
      </w:r>
      <w:r w:rsidRPr="00A011D5">
        <w:rPr>
          <w:rFonts w:ascii="Tahoma" w:hAnsi="Tahoma" w:cs="Tahoma"/>
          <w:sz w:val="24"/>
          <w:szCs w:val="24"/>
        </w:rPr>
        <w:br/>
        <w:t>- src/transforms.jl → Prepares and cleans up the weather data.</w:t>
      </w:r>
      <w:r w:rsidRPr="00A011D5">
        <w:rPr>
          <w:rFonts w:ascii="Tahoma" w:hAnsi="Tahoma" w:cs="Tahoma"/>
          <w:sz w:val="24"/>
          <w:szCs w:val="24"/>
        </w:rPr>
        <w:br/>
        <w:t>- src/weights.jl → Decides how important each factor (like snow or wind) should be.</w:t>
      </w:r>
      <w:r w:rsidRPr="00A011D5">
        <w:rPr>
          <w:rFonts w:ascii="Tahoma" w:hAnsi="Tahoma" w:cs="Tahoma"/>
          <w:sz w:val="24"/>
          <w:szCs w:val="24"/>
        </w:rPr>
        <w:br/>
        <w:t>- src/utils.jl → Litt</w:t>
      </w:r>
      <w:r w:rsidRPr="00A011D5">
        <w:rPr>
          <w:rFonts w:ascii="Tahoma" w:hAnsi="Tahoma" w:cs="Tahoma"/>
          <w:sz w:val="24"/>
          <w:szCs w:val="24"/>
        </w:rPr>
        <w:t>le helper tools that make everything else easier.</w:t>
      </w:r>
      <w:r w:rsidRPr="00A011D5">
        <w:rPr>
          <w:rFonts w:ascii="Tahoma" w:hAnsi="Tahoma" w:cs="Tahoma"/>
          <w:sz w:val="24"/>
          <w:szCs w:val="24"/>
        </w:rPr>
        <w:br/>
        <w:t>- src/localization.jl → Handles languages (English, German, etc.).</w:t>
      </w:r>
      <w:r w:rsidRPr="00A011D5">
        <w:rPr>
          <w:rFonts w:ascii="Tahoma" w:hAnsi="Tahoma" w:cs="Tahoma"/>
          <w:sz w:val="24"/>
          <w:szCs w:val="24"/>
        </w:rPr>
        <w:br/>
        <w:t>- test/runtests.jl → Tests to make sure everything works correctly.</w:t>
      </w:r>
    </w:p>
    <w:p w14:paraId="31FA462D" w14:textId="4F012614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How to Use It</w:t>
      </w:r>
    </w:p>
    <w:p w14:paraId="69630237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You 'talk' to Ski-Lookup by typing commands.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Here are some examples you could type after opening your command window:</w:t>
      </w:r>
      <w:r w:rsidRPr="00A011D5">
        <w:rPr>
          <w:rFonts w:ascii="Tahoma" w:hAnsi="Tahoma" w:cs="Tahoma"/>
          <w:sz w:val="24"/>
          <w:szCs w:val="24"/>
        </w:rPr>
        <w:br/>
        <w:t>- menu → Opens an interactive menu where you can choose what to do.</w:t>
      </w:r>
      <w:r w:rsidRPr="00A011D5">
        <w:rPr>
          <w:rFonts w:ascii="Tahoma" w:hAnsi="Tahoma" w:cs="Tahoma"/>
          <w:sz w:val="24"/>
          <w:szCs w:val="24"/>
        </w:rPr>
        <w:br/>
        <w:t>- report → Runs the full report one time and shows the best resorts.</w:t>
      </w:r>
      <w:r w:rsidRPr="00A011D5">
        <w:rPr>
          <w:rFonts w:ascii="Tahoma" w:hAnsi="Tahoma" w:cs="Tahoma"/>
          <w:sz w:val="24"/>
          <w:szCs w:val="24"/>
        </w:rPr>
        <w:br/>
        <w:t>- list → Lists all known regions.</w:t>
      </w:r>
      <w:r w:rsidRPr="00A011D5">
        <w:rPr>
          <w:rFonts w:ascii="Tahoma" w:hAnsi="Tahoma" w:cs="Tahoma"/>
          <w:sz w:val="24"/>
          <w:szCs w:val="24"/>
        </w:rPr>
        <w:br/>
        <w:t>- region "Zermatt" → Shows detailed info just for Zermatt.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It’s like asking the program questions, and it gives you answers about ski conditions.</w:t>
      </w:r>
    </w:p>
    <w:p w14:paraId="1658D7F7" w14:textId="7A1EB03E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How It Handles the Data</w:t>
      </w:r>
    </w:p>
    <w:p w14:paraId="6961EC5B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Behind the scenes, Ski-Lookup:</w:t>
      </w:r>
      <w:r w:rsidRPr="00A011D5">
        <w:rPr>
          <w:rFonts w:ascii="Tahoma" w:hAnsi="Tahoma" w:cs="Tahoma"/>
          <w:sz w:val="24"/>
          <w:szCs w:val="24"/>
        </w:rPr>
        <w:br/>
        <w:t>1. Finds and downloads the snow data (only once — it saves it for next time).</w:t>
      </w:r>
      <w:r w:rsidRPr="00A011D5">
        <w:rPr>
          <w:rFonts w:ascii="Tahoma" w:hAnsi="Tahoma" w:cs="Tahoma"/>
          <w:sz w:val="24"/>
          <w:szCs w:val="24"/>
        </w:rPr>
        <w:br/>
        <w:t>2. Fixes the data so it’s clean and readable.</w:t>
      </w:r>
      <w:r w:rsidRPr="00A011D5">
        <w:rPr>
          <w:rFonts w:ascii="Tahoma" w:hAnsi="Tahoma" w:cs="Tahoma"/>
          <w:sz w:val="24"/>
          <w:szCs w:val="24"/>
        </w:rPr>
        <w:br/>
        <w:t>3. Figures out how much new snow fell.</w:t>
      </w:r>
      <w:r w:rsidRPr="00A011D5">
        <w:rPr>
          <w:rFonts w:ascii="Tahoma" w:hAnsi="Tahoma" w:cs="Tahoma"/>
          <w:sz w:val="24"/>
          <w:szCs w:val="24"/>
        </w:rPr>
        <w:br/>
        <w:t>4. Filters the data to show only what you care about (like a certain country or date).</w:t>
      </w:r>
      <w:r w:rsidRPr="00A011D5">
        <w:rPr>
          <w:rFonts w:ascii="Tahoma" w:hAnsi="Tahoma" w:cs="Tahoma"/>
          <w:sz w:val="24"/>
          <w:szCs w:val="24"/>
        </w:rPr>
        <w:br/>
        <w:t>5. Translates country names so everything looks nice and tidy.</w:t>
      </w:r>
    </w:p>
    <w:p w14:paraId="6CB53FCA" w14:textId="065C38B5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How the Scoring Works</w:t>
      </w:r>
    </w:p>
    <w:p w14:paraId="005D1555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Each resort gets a score based on five main things:</w:t>
      </w:r>
      <w:r w:rsidRPr="00A011D5">
        <w:rPr>
          <w:rFonts w:ascii="Tahoma" w:hAnsi="Tahoma" w:cs="Tahoma"/>
          <w:sz w:val="24"/>
          <w:szCs w:val="24"/>
        </w:rPr>
        <w:br/>
        <w:t>1. Fresh snow</w:t>
      </w:r>
      <w:r w:rsidRPr="00A011D5">
        <w:rPr>
          <w:rFonts w:ascii="Tahoma" w:hAnsi="Tahoma" w:cs="Tahoma"/>
          <w:sz w:val="24"/>
          <w:szCs w:val="24"/>
        </w:rPr>
        <w:br/>
        <w:t>2. Snow depth</w:t>
      </w:r>
      <w:r w:rsidRPr="00A011D5">
        <w:rPr>
          <w:rFonts w:ascii="Tahoma" w:hAnsi="Tahoma" w:cs="Tahoma"/>
          <w:sz w:val="24"/>
          <w:szCs w:val="24"/>
        </w:rPr>
        <w:br/>
        <w:t>3. Temperature</w:t>
      </w:r>
      <w:r w:rsidRPr="00A011D5">
        <w:rPr>
          <w:rFonts w:ascii="Tahoma" w:hAnsi="Tahoma" w:cs="Tahoma"/>
          <w:sz w:val="24"/>
          <w:szCs w:val="24"/>
        </w:rPr>
        <w:br/>
        <w:t>4. Precipitation (rain/snowfall)</w:t>
      </w:r>
      <w:r w:rsidRPr="00A011D5">
        <w:rPr>
          <w:rFonts w:ascii="Tahoma" w:hAnsi="Tahoma" w:cs="Tahoma"/>
          <w:sz w:val="24"/>
          <w:szCs w:val="24"/>
        </w:rPr>
        <w:br/>
        <w:t>5. Wind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Each of these things has a 'weight' — like points for how much they matter to you. For example: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lastRenderedPageBreak/>
        <w:t>- Powder lovers might give more weight to fresh snow.</w:t>
      </w:r>
      <w:r w:rsidRPr="00A011D5">
        <w:rPr>
          <w:rFonts w:ascii="Tahoma" w:hAnsi="Tahoma" w:cs="Tahoma"/>
          <w:sz w:val="24"/>
          <w:szCs w:val="24"/>
        </w:rPr>
        <w:br/>
        <w:t>- Families might prefer less wind and warmer days.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Ski-Lookup automatically balances the numbers so the total is 100%. You can also adjust these yourself.</w:t>
      </w:r>
    </w:p>
    <w:p w14:paraId="0E08158E" w14:textId="1AF826BD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Languages and Speech</w:t>
      </w:r>
    </w:p>
    <w:p w14:paraId="672F9A7D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Ski-Lookup speaks English and German. You can choose your language, or it will pick one automatically.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It can even work with speech commands, so you could talk to it instead of typing (if your computer supports it).</w:t>
      </w:r>
    </w:p>
    <w:p w14:paraId="28469492" w14:textId="3CF2CFDE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Testing (For Developers)</w:t>
      </w:r>
    </w:p>
    <w:p w14:paraId="36BE64F4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Even though you don’t need to worry about this as a user, the creators made sure Ski-Lookup works perfectly by writing tests.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To check that everything still works, you can run:</w:t>
      </w:r>
      <w:r w:rsidRPr="00A011D5">
        <w:rPr>
          <w:rFonts w:ascii="Tahoma" w:hAnsi="Tahoma" w:cs="Tahoma"/>
          <w:sz w:val="24"/>
          <w:szCs w:val="24"/>
        </w:rPr>
        <w:br/>
        <w:t>julia --project=. test/runtests.jl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This checks things like:</w:t>
      </w:r>
      <w:r w:rsidRPr="00A011D5">
        <w:rPr>
          <w:rFonts w:ascii="Tahoma" w:hAnsi="Tahoma" w:cs="Tahoma"/>
          <w:sz w:val="24"/>
          <w:szCs w:val="24"/>
        </w:rPr>
        <w:br/>
        <w:t>- Does the program clean the data correctly?</w:t>
      </w:r>
      <w:r w:rsidRPr="00A011D5">
        <w:rPr>
          <w:rFonts w:ascii="Tahoma" w:hAnsi="Tahoma" w:cs="Tahoma"/>
          <w:sz w:val="24"/>
          <w:szCs w:val="24"/>
        </w:rPr>
        <w:br/>
        <w:t>- Are the averages right?</w:t>
      </w:r>
      <w:r w:rsidRPr="00A011D5">
        <w:rPr>
          <w:rFonts w:ascii="Tahoma" w:hAnsi="Tahoma" w:cs="Tahoma"/>
          <w:sz w:val="24"/>
          <w:szCs w:val="24"/>
        </w:rPr>
        <w:br/>
        <w:t>- Are weights balanced?</w:t>
      </w:r>
      <w:r w:rsidRPr="00A011D5">
        <w:rPr>
          <w:rFonts w:ascii="Tahoma" w:hAnsi="Tahoma" w:cs="Tahoma"/>
          <w:sz w:val="24"/>
          <w:szCs w:val="24"/>
        </w:rPr>
        <w:br/>
        <w:t>- Do 'yes' and 'no' answers work properly?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Think of it like a check-up for the program to make sure it’s healthy.</w:t>
      </w:r>
    </w:p>
    <w:p w14:paraId="4133BC28" w14:textId="4A1D3BC2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 xml:space="preserve"> Adding New Stuff</w:t>
      </w:r>
    </w:p>
    <w:p w14:paraId="78C62A5D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Developers can:</w:t>
      </w:r>
      <w:r w:rsidRPr="00A011D5">
        <w:rPr>
          <w:rFonts w:ascii="Tahoma" w:hAnsi="Tahoma" w:cs="Tahoma"/>
          <w:sz w:val="24"/>
          <w:szCs w:val="24"/>
        </w:rPr>
        <w:br/>
        <w:t>- Add new weather datasets</w:t>
      </w:r>
      <w:r w:rsidRPr="00A011D5">
        <w:rPr>
          <w:rFonts w:ascii="Tahoma" w:hAnsi="Tahoma" w:cs="Tahoma"/>
          <w:sz w:val="24"/>
          <w:szCs w:val="24"/>
        </w:rPr>
        <w:br/>
        <w:t>- Add new countries or regions</w:t>
      </w:r>
      <w:r w:rsidRPr="00A011D5">
        <w:rPr>
          <w:rFonts w:ascii="Tahoma" w:hAnsi="Tahoma" w:cs="Tahoma"/>
          <w:sz w:val="24"/>
          <w:szCs w:val="24"/>
        </w:rPr>
        <w:br/>
        <w:t>- Support more languages</w:t>
      </w:r>
      <w:r w:rsidRPr="00A011D5">
        <w:rPr>
          <w:rFonts w:ascii="Tahoma" w:hAnsi="Tahoma" w:cs="Tahoma"/>
          <w:sz w:val="24"/>
          <w:szCs w:val="24"/>
        </w:rPr>
        <w:br/>
        <w:t>- Build a different front-end (like a web version or app)</w:t>
      </w:r>
      <w:r w:rsidRPr="00A011D5">
        <w:rPr>
          <w:rFonts w:ascii="Tahoma" w:hAnsi="Tahoma" w:cs="Tahoma"/>
          <w:sz w:val="24"/>
          <w:szCs w:val="24"/>
        </w:rPr>
        <w:br/>
      </w:r>
      <w:r w:rsidRPr="00A011D5">
        <w:rPr>
          <w:rFonts w:ascii="Tahoma" w:hAnsi="Tahoma" w:cs="Tahoma"/>
          <w:sz w:val="24"/>
          <w:szCs w:val="24"/>
        </w:rPr>
        <w:br/>
        <w:t>But if you’re just using it — you don’t need to touch any of that!</w:t>
      </w:r>
    </w:p>
    <w:p w14:paraId="655417D6" w14:textId="7D81DCB9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lastRenderedPageBreak/>
        <w:t>Data and Credits</w:t>
      </w:r>
    </w:p>
    <w:p w14:paraId="662355DD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The data Ski-Lookup uses comes from scientists (Schmucki, Marty, Fierz, and Lehning, 2021) who collected it for research. It’s shared under a Creative Commons license, which means anyone can use it for learning or fun — but not for selling.</w:t>
      </w:r>
    </w:p>
    <w:p w14:paraId="74A1F96A" w14:textId="11F927E5" w:rsidR="00823990" w:rsidRPr="00A011D5" w:rsidRDefault="000F65E0">
      <w:pPr>
        <w:pStyle w:val="Heading2"/>
        <w:rPr>
          <w:rFonts w:ascii="Tahoma" w:hAnsi="Tahoma" w:cs="Tahoma"/>
          <w:sz w:val="28"/>
          <w:szCs w:val="28"/>
        </w:rPr>
      </w:pPr>
      <w:r w:rsidRPr="00A011D5">
        <w:rPr>
          <w:rFonts w:ascii="Tahoma" w:hAnsi="Tahoma" w:cs="Tahoma"/>
          <w:sz w:val="28"/>
          <w:szCs w:val="28"/>
        </w:rPr>
        <w:t>In Short</w:t>
      </w:r>
    </w:p>
    <w:p w14:paraId="04EA5A90" w14:textId="77777777" w:rsidR="00823990" w:rsidRPr="00A011D5" w:rsidRDefault="000F65E0">
      <w:pPr>
        <w:rPr>
          <w:rFonts w:ascii="Tahoma" w:hAnsi="Tahoma" w:cs="Tahoma"/>
          <w:sz w:val="24"/>
          <w:szCs w:val="24"/>
        </w:rPr>
      </w:pPr>
      <w:r w:rsidRPr="00A011D5">
        <w:rPr>
          <w:rFonts w:ascii="Tahoma" w:hAnsi="Tahoma" w:cs="Tahoma"/>
          <w:sz w:val="24"/>
          <w:szCs w:val="24"/>
        </w:rPr>
        <w:t>Ski-Lookup is like a weather wizard for skiers. It collects real data, makes smart comparisons, and tells you where the snow is best. Whether you want deep powder or sunny slopes — Ski-Lookup helps you plan your perfect ski day!</w:t>
      </w:r>
    </w:p>
    <w:sectPr w:rsidR="00823990" w:rsidRPr="00A01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60718">
    <w:abstractNumId w:val="8"/>
  </w:num>
  <w:num w:numId="2" w16cid:durableId="2032105247">
    <w:abstractNumId w:val="6"/>
  </w:num>
  <w:num w:numId="3" w16cid:durableId="1240284930">
    <w:abstractNumId w:val="5"/>
  </w:num>
  <w:num w:numId="4" w16cid:durableId="359209009">
    <w:abstractNumId w:val="4"/>
  </w:num>
  <w:num w:numId="5" w16cid:durableId="801775267">
    <w:abstractNumId w:val="7"/>
  </w:num>
  <w:num w:numId="6" w16cid:durableId="1953049577">
    <w:abstractNumId w:val="3"/>
  </w:num>
  <w:num w:numId="7" w16cid:durableId="708529203">
    <w:abstractNumId w:val="2"/>
  </w:num>
  <w:num w:numId="8" w16cid:durableId="1370766368">
    <w:abstractNumId w:val="1"/>
  </w:num>
  <w:num w:numId="9" w16cid:durableId="40665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5E0"/>
    <w:rsid w:val="0015074B"/>
    <w:rsid w:val="0029639D"/>
    <w:rsid w:val="00326F90"/>
    <w:rsid w:val="00823990"/>
    <w:rsid w:val="00A011D5"/>
    <w:rsid w:val="00A153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4367FA7-1ED4-485E-8A61-6718FDE5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Ebu-Danso</cp:lastModifiedBy>
  <cp:revision>3</cp:revision>
  <dcterms:created xsi:type="dcterms:W3CDTF">2013-12-23T23:15:00Z</dcterms:created>
  <dcterms:modified xsi:type="dcterms:W3CDTF">2025-10-07T18:43:00Z</dcterms:modified>
  <cp:category/>
</cp:coreProperties>
</file>